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B40E7F">
      <w:pPr>
        <w:pStyle w:val="36"/>
        <w:rPr>
          <w:sz w:val="44"/>
          <w:szCs w:val="44"/>
        </w:rPr>
      </w:pPr>
      <w:r>
        <w:rPr>
          <w:sz w:val="44"/>
          <w:szCs w:val="44"/>
        </w:rPr>
        <w:t>Project Documentation — StagingUpload</w:t>
      </w:r>
      <w:bookmarkStart w:id="0" w:name="_GoBack"/>
      <w:bookmarkEnd w:id="0"/>
    </w:p>
    <w:p w14:paraId="348DB88D">
      <w:pPr>
        <w:pStyle w:val="2"/>
      </w:pPr>
      <w:r>
        <w:t>1. Project Overview</w:t>
      </w:r>
    </w:p>
    <w:p w14:paraId="4D7E1D1B">
      <w:r>
        <w:t>StagingUploadl is a Python + PHP project designed to simplify and automate staging uploads for Excel files. Traditionally, preparing staging scripts manually can take 3+ hours per partner, but this project reduces it to just 2–5 minutes by automating the process.</w:t>
      </w:r>
      <w:r>
        <w:br w:type="textWrapping"/>
      </w:r>
      <w:r>
        <w:br w:type="textWrapping"/>
      </w:r>
      <w:r>
        <w:t>The system supports:</w:t>
      </w:r>
      <w:r>
        <w:br w:type="textWrapping"/>
      </w:r>
      <w:r>
        <w:t>- Uploading Excel files</w:t>
      </w:r>
      <w:r>
        <w:br w:type="textWrapping"/>
      </w:r>
      <w:r>
        <w:t>- Configuring staging details with Master ID and Header Row</w:t>
      </w:r>
      <w:r>
        <w:br w:type="textWrapping"/>
      </w:r>
      <w:r>
        <w:t>- Generating AI-assisted SQL scripts automatically</w:t>
      </w:r>
      <w:r>
        <w:br w:type="textWrapping"/>
      </w:r>
      <w:r>
        <w:t>- Downloading processed outputs</w:t>
      </w:r>
    </w:p>
    <w:p w14:paraId="5F0782CE">
      <w:pPr>
        <w:pStyle w:val="2"/>
      </w:pPr>
      <w:r>
        <w:t>2. Objectives</w:t>
      </w:r>
    </w:p>
    <w:p w14:paraId="34B0C680">
      <w:r>
        <w:t>- Save manual effort and reduce time required for preparing staging scripts</w:t>
      </w:r>
      <w:r>
        <w:br w:type="textWrapping"/>
      </w:r>
      <w:r>
        <w:t>- Provide a simple web interface (PHP) for uploads</w:t>
      </w:r>
      <w:r>
        <w:br w:type="textWrapping"/>
      </w:r>
      <w:r>
        <w:t>- Automate Excel header mapping &amp; SQL script generation using Python</w:t>
      </w:r>
      <w:r>
        <w:br w:type="textWrapping"/>
      </w:r>
      <w:r>
        <w:t>- Ensure version control and reusability across projects</w:t>
      </w:r>
    </w:p>
    <w:p w14:paraId="51505248">
      <w:pPr>
        <w:pStyle w:val="2"/>
      </w:pPr>
      <w:r>
        <w:t>3. Project Structure</w:t>
      </w:r>
    </w:p>
    <w:p w14:paraId="2BCA4490">
      <w:r>
        <w:t>StagingUpload/</w:t>
      </w:r>
      <w:r>
        <w:br w:type="textWrapping"/>
      </w:r>
      <w:r>
        <w:t>│── src/               # Python source scripts</w:t>
      </w:r>
      <w:r>
        <w:br w:type="textWrapping"/>
      </w:r>
      <w:r>
        <w:t>│   └── stagingCreator.py  # Main Python script</w:t>
      </w:r>
      <w:r>
        <w:br w:type="textWrapping"/>
      </w:r>
      <w:r>
        <w:t>│── download.php       # File download script</w:t>
      </w:r>
      <w:r>
        <w:br w:type="textWrapping"/>
      </w:r>
      <w:r>
        <w:t>│── index.php          # Web interface</w:t>
      </w:r>
      <w:r>
        <w:br w:type="textWrapping"/>
      </w:r>
      <w:r>
        <w:t>│── Required.txt       # Notes / additional requirements</w:t>
      </w:r>
      <w:r>
        <w:br w:type="textWrapping"/>
      </w:r>
      <w:r>
        <w:t>│── images/            # Walkthrough screenshots</w:t>
      </w:r>
      <w:r>
        <w:br w:type="textWrapping"/>
      </w:r>
      <w:r>
        <w:t>│── requirements.txt   # Python dependencies</w:t>
      </w:r>
    </w:p>
    <w:p w14:paraId="7A803DD2">
      <w:pPr>
        <w:pStyle w:val="2"/>
      </w:pPr>
      <w:r>
        <w:t>4. Technology Stack</w:t>
      </w:r>
    </w:p>
    <w:p w14:paraId="3A17F950">
      <w:r>
        <w:t>- Python 3.8+ → Excel processing, AI-based script generation</w:t>
      </w:r>
      <w:r>
        <w:br w:type="textWrapping"/>
      </w:r>
      <w:r>
        <w:t>- PHP 7+ → Web interface for upload/download</w:t>
      </w:r>
      <w:r>
        <w:br w:type="textWrapping"/>
      </w:r>
      <w:r>
        <w:t>- Libraries/Dependencies: Listed in requirements.txt</w:t>
      </w:r>
      <w:r>
        <w:br w:type="textWrapping"/>
      </w:r>
      <w:r>
        <w:t>- Database: Supports MySQL/PostgreSQL (depending on integration)</w:t>
      </w:r>
      <w:r>
        <w:br w:type="textWrapping"/>
      </w:r>
      <w:r>
        <w:t>- Version Control: Git</w:t>
      </w:r>
    </w:p>
    <w:p w14:paraId="1C29B480">
      <w:pPr>
        <w:pStyle w:val="2"/>
      </w:pPr>
      <w:r>
        <w:t>5. Setup Guide</w:t>
      </w:r>
    </w:p>
    <w:p w14:paraId="58470281">
      <w:r>
        <w:t>Install Python:</w:t>
      </w:r>
      <w:r>
        <w:br w:type="textWrapping"/>
      </w:r>
      <w:r>
        <w:t>1. Install Python 3.8+</w:t>
      </w:r>
      <w:r>
        <w:br w:type="textWrapping"/>
      </w:r>
      <w:r>
        <w:br w:type="textWrapping"/>
      </w:r>
      <w:r>
        <w:t>2. (Optional) Create a virtual environment:</w:t>
      </w:r>
      <w:r>
        <w:br w:type="textWrapping"/>
      </w:r>
      <w:r>
        <w:t xml:space="preserve">   python -m venv venv</w:t>
      </w:r>
      <w:r>
        <w:br w:type="textWrapping"/>
      </w:r>
      <w:r>
        <w:t xml:space="preserve">   venv\Scripts\activate   # Windows</w:t>
      </w:r>
      <w:r>
        <w:br w:type="textWrapping"/>
      </w:r>
      <w:r>
        <w:t xml:space="preserve">   source venv/bin/activate # Linux/Mac</w:t>
      </w:r>
      <w:r>
        <w:br w:type="textWrapping"/>
      </w:r>
      <w:r>
        <w:br w:type="textWrapping"/>
      </w:r>
      <w:r>
        <w:t>3. Install dependencies:</w:t>
      </w:r>
      <w:r>
        <w:br w:type="textWrapping"/>
      </w:r>
      <w:r>
        <w:t xml:space="preserve">   pip install -r requirements.txt</w:t>
      </w:r>
    </w:p>
    <w:p w14:paraId="28FA8520">
      <w:pPr>
        <w:pStyle w:val="2"/>
      </w:pPr>
      <w:r>
        <w:t>6. Usage</w:t>
      </w:r>
    </w:p>
    <w:p w14:paraId="3CFE6D1B">
      <w:r>
        <w:t>Python Script:</w:t>
      </w:r>
      <w:r>
        <w:br w:type="textWrapping"/>
      </w:r>
      <w:r>
        <w:t>- Takes Excel input, Master ID, and Header Row</w:t>
      </w:r>
      <w:r>
        <w:br w:type="textWrapping"/>
      </w:r>
      <w:r>
        <w:t>- Generates SQL insert/update scripts dynamically</w:t>
      </w:r>
      <w:r>
        <w:br w:type="textWrapping"/>
      </w:r>
      <w:r>
        <w:br w:type="textWrapping"/>
      </w:r>
      <w:r>
        <w:t>Web Interface (index.php):</w:t>
      </w:r>
      <w:r>
        <w:br w:type="textWrapping"/>
      </w:r>
      <w:r>
        <w:t>- Step 1: Upload Excel file</w:t>
      </w:r>
      <w:r>
        <w:br w:type="textWrapping"/>
      </w:r>
      <w:r>
        <w:t>- Step 2: Enter Master ID</w:t>
      </w:r>
      <w:r>
        <w:br w:type="textWrapping"/>
      </w:r>
      <w:r>
        <w:t>- Step 3: Select Header Row</w:t>
      </w:r>
      <w:r>
        <w:br w:type="textWrapping"/>
      </w:r>
      <w:r>
        <w:t>- Step 4: Get processed output (SQL script)</w:t>
      </w:r>
    </w:p>
    <w:p w14:paraId="6147D397">
      <w:pPr>
        <w:pStyle w:val="2"/>
      </w:pPr>
      <w:r>
        <w:t>7. Walkthrough</w:t>
      </w:r>
    </w:p>
    <w:p w14:paraId="078A4F59">
      <w:r>
        <w:t>Initial View:</w:t>
      </w:r>
      <w:r>
        <w:br w:type="textWrapping"/>
      </w:r>
      <w:r>
        <w:t>Upload Excel, enter Master ID, and select Header Row</w:t>
      </w:r>
      <w:r>
        <w:br w:type="textWrapping"/>
      </w:r>
      <w:r>
        <w:t>(see images/Initial_view.png)</w:t>
      </w:r>
    </w:p>
    <w:p w14:paraId="608E2613">
      <w:r>
        <w:drawing>
          <wp:inline distT="0" distB="0" distL="114300" distR="114300">
            <wp:extent cx="4265295" cy="1984375"/>
            <wp:effectExtent l="0" t="0" r="1905" b="12065"/>
            <wp:docPr id="1" name="Picture 1" descr="Initial_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itial_vie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/>
      </w:r>
    </w:p>
    <w:p w14:paraId="10905A02">
      <w:r>
        <w:br w:type="textWrapping"/>
      </w:r>
      <w:r>
        <w:t>Update With Details:</w:t>
      </w:r>
      <w:r>
        <w:br w:type="textWrapping"/>
      </w:r>
      <w:r>
        <w:t>System maps headers &amp; generates SQL with AI</w:t>
      </w:r>
      <w:r>
        <w:br w:type="textWrapping"/>
      </w:r>
      <w:r>
        <w:t>(see images/update_with_details.png)</w:t>
      </w:r>
      <w:r>
        <w:br w:type="textWrapping"/>
      </w:r>
      <w:r>
        <w:drawing>
          <wp:inline distT="0" distB="0" distL="114300" distR="114300">
            <wp:extent cx="3599180" cy="1426210"/>
            <wp:effectExtent l="0" t="0" r="12700" b="6350"/>
            <wp:docPr id="2" name="Picture 2" descr="update_with_detai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pdate_with_detail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918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15E0">
      <w:r>
        <w:br w:type="textWrapping"/>
      </w:r>
      <w:r>
        <w:t>Output:</w:t>
      </w:r>
      <w:r>
        <w:br w:type="textWrapping"/>
      </w:r>
      <w:r>
        <w:t>Download AI-generated SQL script</w:t>
      </w:r>
      <w:r>
        <w:br w:type="textWrapping"/>
      </w:r>
      <w:r>
        <w:t>(see images/Output_view.png)</w:t>
      </w:r>
    </w:p>
    <w:p w14:paraId="43DB024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0050" cy="3544570"/>
            <wp:effectExtent l="0" t="0" r="6350" b="6350"/>
            <wp:docPr id="3" name="Picture 3" descr="Output_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utput_view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CD192">
      <w:pPr>
        <w:pStyle w:val="2"/>
      </w:pPr>
    </w:p>
    <w:p w14:paraId="5F3054D7">
      <w:pPr>
        <w:pStyle w:val="2"/>
      </w:pPr>
      <w:r>
        <w:t>8. Version Control</w:t>
      </w:r>
    </w:p>
    <w:p w14:paraId="01AE150D">
      <w:r>
        <w:t>Git-ready setup</w:t>
      </w:r>
      <w:r>
        <w:br w:type="textWrapping"/>
      </w:r>
      <w:r>
        <w:br w:type="textWrapping"/>
      </w:r>
      <w:r>
        <w:t>.gitignore excludes unnecessary files such as:</w:t>
      </w:r>
      <w:r>
        <w:br w:type="textWrapping"/>
      </w:r>
      <w:r>
        <w:t>- Python cache files (__pycache__/, *.pyc)</w:t>
      </w:r>
      <w:r>
        <w:br w:type="textWrapping"/>
      </w:r>
      <w:r>
        <w:t>- Virtual environments (venv/)</w:t>
      </w:r>
      <w:r>
        <w:br w:type="textWrapping"/>
      </w:r>
      <w:r>
        <w:t>- Logs and temporary files</w:t>
      </w:r>
      <w:r>
        <w:br w:type="textWrapping"/>
      </w:r>
      <w:r>
        <w:t>- PHP session/cache files</w:t>
      </w:r>
      <w:r>
        <w:br w:type="textWrapping"/>
      </w:r>
    </w:p>
    <w:p w14:paraId="6529AEA9">
      <w:pPr>
        <w:pStyle w:val="2"/>
      </w:pPr>
      <w:r>
        <w:t>9. Benefits</w:t>
      </w:r>
    </w:p>
    <w:p w14:paraId="201AAD70">
      <w:r>
        <w:t>- Time-saving: From 3 hours → 5 minutes</w:t>
      </w:r>
      <w:r>
        <w:br w:type="textWrapping"/>
      </w:r>
      <w:r>
        <w:t>- Error reduction: Automated header handling</w:t>
      </w:r>
      <w:r>
        <w:br w:type="textWrapping"/>
      </w:r>
      <w:r>
        <w:t>- Reusable: Works for multiple partners with minimal config</w:t>
      </w:r>
      <w:r>
        <w:br w:type="textWrapping"/>
      </w:r>
      <w:r>
        <w:t>- Scalable: Easy to extend for new staging requirements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5236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Ranjith Kumar</cp:lastModifiedBy>
  <dcterms:modified xsi:type="dcterms:W3CDTF">2025-09-17T11:27:37Z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9CF0F3C315244EDA82DBE1625FA8526A_13</vt:lpwstr>
  </property>
</Properties>
</file>